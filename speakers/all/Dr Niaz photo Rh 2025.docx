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DB3CE2" w14:textId="1D6AD98E" w:rsidR="00962307" w:rsidRDefault="00000000" w:rsidP="00F014A0">
      <w:r>
        <w:rPr>
          <w:noProof/>
        </w:rPr>
        <w:drawing>
          <wp:inline distT="0" distB="0" distL="0" distR="0" wp14:anchorId="23BB5350" wp14:editId="6477FA27">
            <wp:extent cx="1371600" cy="1828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894297A-5A4D-40FC-B4BE-A0F639ED01ED.jpe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230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7316A9A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80779431">
    <w:abstractNumId w:val="8"/>
  </w:num>
  <w:num w:numId="2" w16cid:durableId="447049309">
    <w:abstractNumId w:val="6"/>
  </w:num>
  <w:num w:numId="3" w16cid:durableId="2066950003">
    <w:abstractNumId w:val="5"/>
  </w:num>
  <w:num w:numId="4" w16cid:durableId="1749575832">
    <w:abstractNumId w:val="4"/>
  </w:num>
  <w:num w:numId="5" w16cid:durableId="1095787068">
    <w:abstractNumId w:val="7"/>
  </w:num>
  <w:num w:numId="6" w16cid:durableId="1450130143">
    <w:abstractNumId w:val="3"/>
  </w:num>
  <w:num w:numId="7" w16cid:durableId="65078667">
    <w:abstractNumId w:val="2"/>
  </w:num>
  <w:num w:numId="8" w16cid:durableId="1712656723">
    <w:abstractNumId w:val="1"/>
  </w:num>
  <w:num w:numId="9" w16cid:durableId="6484352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77383D"/>
    <w:rsid w:val="00962307"/>
    <w:rsid w:val="00AA1D8D"/>
    <w:rsid w:val="00B47730"/>
    <w:rsid w:val="00CB0664"/>
    <w:rsid w:val="00F014A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A6878D6"/>
  <w14:defaultImageDpi w14:val="300"/>
  <w15:docId w15:val="{F808CC16-6CA2-604B-ABBC-D39C13FA6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Husain Bamerni</cp:lastModifiedBy>
  <cp:revision>2</cp:revision>
  <dcterms:created xsi:type="dcterms:W3CDTF">2025-05-01T05:55:00Z</dcterms:created>
  <dcterms:modified xsi:type="dcterms:W3CDTF">2025-05-01T05:55:00Z</dcterms:modified>
  <cp:category/>
</cp:coreProperties>
</file>